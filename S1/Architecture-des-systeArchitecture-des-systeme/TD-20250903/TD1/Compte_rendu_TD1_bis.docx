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Compte rendu complet – TD2 : Scripts Shell (Unix/macOS)</w:t>
      </w:r>
    </w:p>
    <w:p>
      <w:pPr>
        <w:pStyle w:val="Heading1"/>
      </w:pPr>
      <w:r>
        <w:t>Partie 1 : Premiers scripts</w:t>
      </w:r>
    </w:p>
    <w:p>
      <w:pPr>
        <w:pStyle w:val="Heading2"/>
      </w:pPr>
      <w:r>
        <w:t>1. Script salut.sh</w:t>
      </w:r>
    </w:p>
    <w:p>
      <w:r>
        <w:br/>
        <w:t>#!/bin/bash</w:t>
        <w:br/>
        <w:t>echo "Salut à tous"</w:t>
        <w:br/>
      </w:r>
    </w:p>
    <w:p>
      <w:r>
        <w:t>Résultat : Salut à tous</w:t>
      </w:r>
    </w:p>
    <w:p>
      <w:pPr>
        <w:pStyle w:val="Heading2"/>
      </w:pPr>
      <w:r>
        <w:t>2. Script horloge.sh</w:t>
      </w:r>
    </w:p>
    <w:p>
      <w:r>
        <w:br/>
        <w:t>#!/bin/bash</w:t>
        <w:br/>
        <w:t>date</w:t>
        <w:br/>
      </w:r>
    </w:p>
    <w:p>
      <w:pPr>
        <w:pStyle w:val="Heading2"/>
      </w:pPr>
      <w:r>
        <w:t>3. Script horloge1.sh</w:t>
      </w:r>
    </w:p>
    <w:p>
      <w:r>
        <w:br/>
        <w:t>#!/bin/bash</w:t>
        <w:br/>
        <w:t>jour=$(date +"%d %B")</w:t>
        <w:br/>
        <w:t>heure=$(date +"%Hh%M")</w:t>
        <w:br/>
        <w:t>echo "Nous sommes le $jour, il est : $heure."</w:t>
        <w:br/>
      </w:r>
    </w:p>
    <w:p>
      <w:pPr>
        <w:pStyle w:val="Heading2"/>
      </w:pPr>
      <w:r>
        <w:t>4. Script horloge2.sh</w:t>
      </w:r>
    </w:p>
    <w:p>
      <w:r>
        <w:br/>
        <w:t>#!/bin/bash</w:t>
        <w:br/>
        <w:t>if [ $# -eq 0 ]; then</w:t>
        <w:br/>
        <w:t xml:space="preserve">    echo "usage: $(basename $0) &lt;heure&gt;"</w:t>
        <w:br/>
        <w:t xml:space="preserve">    exit 1</w:t>
        <w:br/>
        <w:t>fi</w:t>
        <w:br/>
        <w:t>jour=$(date +"%d %B")</w:t>
        <w:br/>
        <w:t>echo "Nous sommes le $jour, il est : $1."</w:t>
        <w:br/>
      </w:r>
    </w:p>
    <w:p>
      <w:pPr>
        <w:pStyle w:val="Heading2"/>
      </w:pPr>
      <w:r>
        <w:t>5. Script horloge3.sh</w:t>
      </w:r>
    </w:p>
    <w:p>
      <w:r>
        <w:br/>
        <w:t>#!/bin/bash</w:t>
        <w:br/>
        <w:t>[ ! -f "$1" ] &amp;&amp; { echo "fichier \"$1\" non trouvé"; exit 1; }</w:t>
        <w:br/>
        <w:t>echo "Nous sommes le $(date +"%d %B"), il est : $(cat "$1")."</w:t>
        <w:br/>
      </w:r>
    </w:p>
    <w:p>
      <w:pPr>
        <w:pStyle w:val="Heading2"/>
      </w:pPr>
      <w:r>
        <w:t>6. Variables $0 et $#</w:t>
      </w:r>
    </w:p>
    <w:p>
      <w:r>
        <w:br/>
        <w:t>- $0 → nom du script exécuté</w:t>
        <w:br/>
        <w:t>- $# → nombre d'arguments donnés au script</w:t>
        <w:br/>
        <w:t>- $1, $2, ... → valeurs des arguments</w:t>
        <w:br/>
      </w:r>
    </w:p>
    <w:p>
      <w:pPr>
        <w:pStyle w:val="Heading2"/>
      </w:pPr>
      <w:r>
        <w:t>7. Script horlogeTZ.sh (fuseaux horaires)</w:t>
      </w:r>
    </w:p>
    <w:p>
      <w:r>
        <w:br/>
        <w:t>#!/bin/bash</w:t>
        <w:br/>
        <w:t>for fichier in *.TZ; do</w:t>
        <w:br/>
        <w:t xml:space="preserve">    capitale=$(basename "$fichier" .TZ)</w:t>
        <w:br/>
        <w:t xml:space="preserve">    timezone=$(cat "$fichier")</w:t>
        <w:br/>
        <w:t xml:space="preserve">    echo "Nous sommes le $(TZ=$timezone date +"%d %B"), il est : $(TZ=$timezone date +"%Hh%M") à $capitale."</w:t>
        <w:br/>
        <w:t>done</w:t>
        <w:br/>
      </w:r>
    </w:p>
    <w:p>
      <w:pPr>
        <w:pStyle w:val="Heading1"/>
      </w:pPr>
      <w:r>
        <w:t>Partie 2 : Traitement des variables réelles (moyenne)</w:t>
      </w:r>
    </w:p>
    <w:p>
      <w:r>
        <w:br/>
        <w:t>Fichier "notes" :</w:t>
        <w:br/>
        <w:t>Dupont Jean 10 12 15</w:t>
        <w:br/>
        <w:t>Durand Alice 18 14 16 12</w:t>
        <w:br/>
      </w:r>
    </w:p>
    <w:p>
      <w:r>
        <w:br/>
        <w:t>#!/bin/bash</w:t>
        <w:br/>
        <w:t>while read nom prenom notes; do</w:t>
        <w:br/>
        <w:t xml:space="preserve">    somme=0</w:t>
        <w:br/>
        <w:t xml:space="preserve">    nb=0</w:t>
        <w:br/>
        <w:t xml:space="preserve">    for note in $notes; do</w:t>
        <w:br/>
        <w:t xml:space="preserve">        somme=$((somme+note))</w:t>
        <w:br/>
        <w:t xml:space="preserve">        nb=$((nb+1))</w:t>
        <w:br/>
        <w:t xml:space="preserve">    done</w:t>
        <w:br/>
        <w:t xml:space="preserve">    moyenne=$((somme/nb))</w:t>
        <w:br/>
        <w:t xml:space="preserve">    echo "$nom $prenom : $moyenne"</w:t>
        <w:br/>
        <w:t>done &lt; notes</w:t>
        <w:br/>
      </w:r>
    </w:p>
    <w:p>
      <w:pPr>
        <w:pStyle w:val="Heading1"/>
      </w:pPr>
      <w:r>
        <w:t>Partie 3 : Déplacement de fichiers</w:t>
      </w:r>
    </w:p>
    <w:p>
      <w:r>
        <w:br/>
        <w:t>#!/bin/bash</w:t>
        <w:br/>
        <w:br/>
        <w:t>src="."</w:t>
        <w:br/>
        <w:t>dest="/tmp"</w:t>
        <w:br/>
        <w:t>interactive=false</w:t>
        <w:br/>
        <w:br/>
        <w:t>if [ "$1" = "-i" ]; then</w:t>
        <w:br/>
        <w:t xml:space="preserve">    interactive=true</w:t>
        <w:br/>
        <w:t xml:space="preserve">    shift</w:t>
        <w:br/>
        <w:t>fi</w:t>
        <w:br/>
        <w:br/>
        <w:t>[ $# -ge 1 ] &amp;&amp; src=$1</w:t>
        <w:br/>
        <w:t>[ $# -ge 2 ] &amp;&amp; dest=$2</w:t>
        <w:br/>
        <w:br/>
        <w:t>if [ ! -d "$src" ] || [ ! -d "$dest" ]; then</w:t>
        <w:br/>
        <w:t xml:space="preserve">    echo "Répertoire inexistant"</w:t>
        <w:br/>
        <w:t xml:space="preserve">    exit 1</w:t>
        <w:br/>
        <w:t>fi</w:t>
        <w:br/>
        <w:br/>
        <w:t>for f in "$src"/*; do</w:t>
        <w:br/>
        <w:t xml:space="preserve">    if [ -f "$f" ] &amp;&amp; [ -r "$f" ]; then</w:t>
        <w:br/>
        <w:t xml:space="preserve">        if $interactive; then</w:t>
        <w:br/>
        <w:t xml:space="preserve">            read -p "Déplacer $f vers $dest ? (o/n) " rep</w:t>
        <w:br/>
        <w:t xml:space="preserve">            [ "$rep" = "o" ] || continue</w:t>
        <w:br/>
        <w:t xml:space="preserve">        fi</w:t>
        <w:br/>
        <w:t xml:space="preserve">        mv "$f" "$dest"</w:t>
        <w:br/>
        <w:t xml:space="preserve">    fi</w:t>
        <w:br/>
        <w:t>done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