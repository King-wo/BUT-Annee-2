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0A409" w14:textId="77777777" w:rsidR="004521C1" w:rsidRDefault="00000000">
      <w:pPr>
        <w:pStyle w:val="Titre1"/>
      </w:pPr>
      <w:r>
        <w:t>Entretien en Anglais – Version corrigée et cohérente (Timothé Belcour)</w:t>
      </w:r>
    </w:p>
    <w:p w14:paraId="4DF1D02D" w14:textId="77777777" w:rsidR="004521C1" w:rsidRDefault="00000000">
      <w:pPr>
        <w:pStyle w:val="Titre2"/>
      </w:pPr>
      <w:r>
        <w:t xml:space="preserve">Partie </w:t>
      </w:r>
      <w:proofErr w:type="gramStart"/>
      <w:r>
        <w:t>1 :</w:t>
      </w:r>
      <w:proofErr w:type="gramEnd"/>
      <w:r>
        <w:t xml:space="preserve"> Je fais le RH</w:t>
      </w:r>
    </w:p>
    <w:p w14:paraId="47B067A6" w14:textId="4D06A683" w:rsidR="008F4B42" w:rsidRPr="008F4B42" w:rsidRDefault="008F4B42" w:rsidP="008F4B42">
      <w:pPr>
        <w:spacing w:after="0" w:line="240" w:lineRule="auto"/>
        <w:rPr>
          <w:rFonts w:ascii="Cambria" w:eastAsia="Times New Roman" w:hAnsi="Cambria" w:cs="Times New Roman"/>
          <w:color w:val="0E0E0E"/>
          <w:lang w:val="fr-FR" w:eastAsia="fr-FR"/>
        </w:rPr>
      </w:pPr>
      <w:r w:rsidRPr="008F4B42">
        <w:rPr>
          <w:rFonts w:ascii="Cambria" w:eastAsia="Times New Roman" w:hAnsi="Cambria" w:cs="Times New Roman"/>
          <w:color w:val="0E0E0E"/>
          <w:lang w:val="fr-FR" w:eastAsia="fr-FR"/>
        </w:rPr>
        <w:t xml:space="preserve">Good </w:t>
      </w:r>
      <w:proofErr w:type="spellStart"/>
      <w:r w:rsidRPr="008F4B42">
        <w:rPr>
          <w:rFonts w:ascii="Cambria" w:eastAsia="Times New Roman" w:hAnsi="Cambria" w:cs="Times New Roman"/>
          <w:color w:val="0E0E0E"/>
          <w:lang w:val="fr-FR" w:eastAsia="fr-FR"/>
        </w:rPr>
        <w:t>morning</w:t>
      </w:r>
      <w:proofErr w:type="spellEnd"/>
      <w:r w:rsidRPr="008F4B42">
        <w:rPr>
          <w:rFonts w:ascii="Cambria" w:eastAsia="Times New Roman" w:hAnsi="Cambria" w:cs="Times New Roman"/>
          <w:color w:val="0E0E0E"/>
          <w:lang w:val="fr-FR" w:eastAsia="fr-FR"/>
        </w:rPr>
        <w:t xml:space="preserve">, </w:t>
      </w:r>
      <w:proofErr w:type="spellStart"/>
      <w:r w:rsidRPr="008F4B42">
        <w:rPr>
          <w:rFonts w:ascii="Cambria" w:eastAsia="Times New Roman" w:hAnsi="Cambria" w:cs="Times New Roman"/>
          <w:color w:val="0E0E0E"/>
          <w:lang w:val="fr-FR" w:eastAsia="fr-FR"/>
        </w:rPr>
        <w:t>please</w:t>
      </w:r>
      <w:proofErr w:type="spellEnd"/>
      <w:r w:rsidRPr="008F4B42">
        <w:rPr>
          <w:rFonts w:ascii="Cambria" w:eastAsia="Times New Roman" w:hAnsi="Cambria" w:cs="Times New Roman"/>
          <w:color w:val="0E0E0E"/>
          <w:lang w:val="fr-FR" w:eastAsia="fr-FR"/>
        </w:rPr>
        <w:t xml:space="preserve"> </w:t>
      </w:r>
      <w:proofErr w:type="spellStart"/>
      <w:r w:rsidRPr="008F4B42">
        <w:rPr>
          <w:rFonts w:ascii="Cambria" w:eastAsia="Times New Roman" w:hAnsi="Cambria" w:cs="Times New Roman"/>
          <w:color w:val="0E0E0E"/>
          <w:lang w:val="fr-FR" w:eastAsia="fr-FR"/>
        </w:rPr>
        <w:t>take</w:t>
      </w:r>
      <w:proofErr w:type="spellEnd"/>
      <w:r w:rsidRPr="008F4B42">
        <w:rPr>
          <w:rFonts w:ascii="Cambria" w:eastAsia="Times New Roman" w:hAnsi="Cambria" w:cs="Times New Roman"/>
          <w:color w:val="0E0E0E"/>
          <w:lang w:val="fr-FR" w:eastAsia="fr-FR"/>
        </w:rPr>
        <w:t xml:space="preserve"> a </w:t>
      </w:r>
      <w:proofErr w:type="spellStart"/>
      <w:r w:rsidRPr="008F4B42">
        <w:rPr>
          <w:rFonts w:ascii="Cambria" w:eastAsia="Times New Roman" w:hAnsi="Cambria" w:cs="Times New Roman"/>
          <w:color w:val="0E0E0E"/>
          <w:lang w:val="fr-FR" w:eastAsia="fr-FR"/>
        </w:rPr>
        <w:t>seat</w:t>
      </w:r>
      <w:proofErr w:type="spellEnd"/>
      <w:r w:rsidRPr="008F4B42">
        <w:rPr>
          <w:rFonts w:ascii="Cambria" w:eastAsia="Times New Roman" w:hAnsi="Cambria" w:cs="Times New Roman"/>
          <w:color w:val="0E0E0E"/>
          <w:lang w:val="fr-FR" w:eastAsia="fr-FR"/>
        </w:rPr>
        <w:t>.</w:t>
      </w:r>
    </w:p>
    <w:p w14:paraId="4F1F5921" w14:textId="5991B108" w:rsidR="008F4B42" w:rsidRDefault="008F4B42" w:rsidP="008F4B42">
      <w:pPr>
        <w:spacing w:after="0" w:line="240" w:lineRule="auto"/>
        <w:rPr>
          <w:rFonts w:ascii="Cambria" w:eastAsia="Times New Roman" w:hAnsi="Cambria" w:cs="Times New Roman"/>
          <w:color w:val="0E0E0E"/>
          <w:lang w:val="fr-FR" w:eastAsia="fr-FR"/>
        </w:rPr>
      </w:pPr>
      <w:proofErr w:type="spellStart"/>
      <w:r w:rsidRPr="008F4B42">
        <w:rPr>
          <w:rFonts w:ascii="Cambria" w:eastAsia="Times New Roman" w:hAnsi="Cambria" w:cs="Times New Roman"/>
          <w:color w:val="0E0E0E"/>
          <w:lang w:val="fr-FR" w:eastAsia="fr-FR"/>
        </w:rPr>
        <w:t>I’m</w:t>
      </w:r>
      <w:proofErr w:type="spellEnd"/>
      <w:r w:rsidRPr="008F4B42">
        <w:rPr>
          <w:rFonts w:ascii="Cambria" w:eastAsia="Times New Roman" w:hAnsi="Cambria" w:cs="Times New Roman"/>
          <w:color w:val="0E0E0E"/>
          <w:lang w:val="fr-FR" w:eastAsia="fr-FR"/>
        </w:rPr>
        <w:t xml:space="preserve"> Timothé Belcour, and </w:t>
      </w:r>
      <w:proofErr w:type="spellStart"/>
      <w:r w:rsidRPr="008F4B42">
        <w:rPr>
          <w:rFonts w:ascii="Cambria" w:eastAsia="Times New Roman" w:hAnsi="Cambria" w:cs="Times New Roman"/>
          <w:color w:val="0E0E0E"/>
          <w:lang w:val="fr-FR" w:eastAsia="fr-FR"/>
        </w:rPr>
        <w:t>I’ll</w:t>
      </w:r>
      <w:proofErr w:type="spellEnd"/>
      <w:r w:rsidRPr="008F4B42">
        <w:rPr>
          <w:rFonts w:ascii="Cambria" w:eastAsia="Times New Roman" w:hAnsi="Cambria" w:cs="Times New Roman"/>
          <w:color w:val="0E0E0E"/>
          <w:lang w:val="fr-FR" w:eastAsia="fr-FR"/>
        </w:rPr>
        <w:t xml:space="preserve"> </w:t>
      </w:r>
      <w:proofErr w:type="spellStart"/>
      <w:r w:rsidRPr="008F4B42">
        <w:rPr>
          <w:rFonts w:ascii="Cambria" w:eastAsia="Times New Roman" w:hAnsi="Cambria" w:cs="Times New Roman"/>
          <w:color w:val="0E0E0E"/>
          <w:lang w:val="fr-FR" w:eastAsia="fr-FR"/>
        </w:rPr>
        <w:t>be</w:t>
      </w:r>
      <w:proofErr w:type="spellEnd"/>
      <w:r w:rsidRPr="008F4B42">
        <w:rPr>
          <w:rFonts w:ascii="Cambria" w:eastAsia="Times New Roman" w:hAnsi="Cambria" w:cs="Times New Roman"/>
          <w:color w:val="0E0E0E"/>
          <w:lang w:val="fr-FR" w:eastAsia="fr-FR"/>
        </w:rPr>
        <w:t xml:space="preserve"> </w:t>
      </w:r>
      <w:proofErr w:type="spellStart"/>
      <w:r w:rsidRPr="008F4B42">
        <w:rPr>
          <w:rFonts w:ascii="Cambria" w:eastAsia="Times New Roman" w:hAnsi="Cambria" w:cs="Times New Roman"/>
          <w:color w:val="0E0E0E"/>
          <w:lang w:val="fr-FR" w:eastAsia="fr-FR"/>
        </w:rPr>
        <w:t>your</w:t>
      </w:r>
      <w:proofErr w:type="spellEnd"/>
      <w:r w:rsidRPr="008F4B42">
        <w:rPr>
          <w:rFonts w:ascii="Cambria" w:eastAsia="Times New Roman" w:hAnsi="Cambria" w:cs="Times New Roman"/>
          <w:color w:val="0E0E0E"/>
          <w:lang w:val="fr-FR" w:eastAsia="fr-FR"/>
        </w:rPr>
        <w:t xml:space="preserve"> interviewer </w:t>
      </w:r>
      <w:proofErr w:type="spellStart"/>
      <w:r w:rsidRPr="008F4B42">
        <w:rPr>
          <w:rFonts w:ascii="Cambria" w:eastAsia="Times New Roman" w:hAnsi="Cambria" w:cs="Times New Roman"/>
          <w:color w:val="0E0E0E"/>
          <w:lang w:val="fr-FR" w:eastAsia="fr-FR"/>
        </w:rPr>
        <w:t>today</w:t>
      </w:r>
      <w:proofErr w:type="spellEnd"/>
      <w:r w:rsidRPr="008F4B42">
        <w:rPr>
          <w:rFonts w:ascii="Cambria" w:eastAsia="Times New Roman" w:hAnsi="Cambria" w:cs="Times New Roman"/>
          <w:color w:val="0E0E0E"/>
          <w:lang w:val="fr-FR" w:eastAsia="fr-FR"/>
        </w:rPr>
        <w:t xml:space="preserve">. </w:t>
      </w:r>
      <w:proofErr w:type="spellStart"/>
      <w:r w:rsidRPr="008F4B42">
        <w:rPr>
          <w:rFonts w:ascii="Cambria" w:eastAsia="Times New Roman" w:hAnsi="Cambria" w:cs="Times New Roman"/>
          <w:color w:val="0E0E0E"/>
          <w:lang w:val="fr-FR" w:eastAsia="fr-FR"/>
        </w:rPr>
        <w:t>Thank</w:t>
      </w:r>
      <w:proofErr w:type="spellEnd"/>
      <w:r w:rsidRPr="008F4B42">
        <w:rPr>
          <w:rFonts w:ascii="Cambria" w:eastAsia="Times New Roman" w:hAnsi="Cambria" w:cs="Times New Roman"/>
          <w:color w:val="0E0E0E"/>
          <w:lang w:val="fr-FR" w:eastAsia="fr-FR"/>
        </w:rPr>
        <w:t xml:space="preserve"> </w:t>
      </w:r>
      <w:proofErr w:type="spellStart"/>
      <w:r w:rsidRPr="008F4B42">
        <w:rPr>
          <w:rFonts w:ascii="Cambria" w:eastAsia="Times New Roman" w:hAnsi="Cambria" w:cs="Times New Roman"/>
          <w:color w:val="0E0E0E"/>
          <w:lang w:val="fr-FR" w:eastAsia="fr-FR"/>
        </w:rPr>
        <w:t>you</w:t>
      </w:r>
      <w:proofErr w:type="spellEnd"/>
      <w:r w:rsidRPr="008F4B42">
        <w:rPr>
          <w:rFonts w:ascii="Cambria" w:eastAsia="Times New Roman" w:hAnsi="Cambria" w:cs="Times New Roman"/>
          <w:color w:val="0E0E0E"/>
          <w:lang w:val="fr-FR" w:eastAsia="fr-FR"/>
        </w:rPr>
        <w:t xml:space="preserve"> for </w:t>
      </w:r>
      <w:proofErr w:type="spellStart"/>
      <w:r w:rsidRPr="008F4B42">
        <w:rPr>
          <w:rFonts w:ascii="Cambria" w:eastAsia="Times New Roman" w:hAnsi="Cambria" w:cs="Times New Roman"/>
          <w:color w:val="0E0E0E"/>
          <w:lang w:val="fr-FR" w:eastAsia="fr-FR"/>
        </w:rPr>
        <w:t>coming</w:t>
      </w:r>
      <w:proofErr w:type="spellEnd"/>
      <w:r w:rsidRPr="008F4B42">
        <w:rPr>
          <w:rFonts w:ascii="Cambria" w:eastAsia="Times New Roman" w:hAnsi="Cambria" w:cs="Times New Roman"/>
          <w:color w:val="0E0E0E"/>
          <w:lang w:val="fr-FR" w:eastAsia="fr-FR"/>
        </w:rPr>
        <w:t>.</w:t>
      </w:r>
    </w:p>
    <w:p w14:paraId="77D4BDC7" w14:textId="77777777" w:rsidR="008F4B42" w:rsidRPr="008F4B42" w:rsidRDefault="008F4B42" w:rsidP="008F4B42">
      <w:pPr>
        <w:spacing w:after="0" w:line="240" w:lineRule="auto"/>
        <w:rPr>
          <w:rFonts w:ascii="Cambria" w:eastAsia="Times New Roman" w:hAnsi="Cambria" w:cs="Times New Roman"/>
          <w:color w:val="0E0E0E"/>
          <w:lang w:val="fr-FR" w:eastAsia="fr-FR"/>
        </w:rPr>
      </w:pPr>
    </w:p>
    <w:p w14:paraId="50CC1F32" w14:textId="77777777" w:rsidR="004521C1" w:rsidRDefault="00000000">
      <w:r>
        <w:t>🧩 1. Introduction – mise à l’aise (2 min)</w:t>
      </w:r>
      <w:r>
        <w:br/>
        <w:t>• Can you please introduce yourself briefly?</w:t>
      </w:r>
      <w:r>
        <w:br/>
        <w:t xml:space="preserve">  → Pouvez-vous vous présenter brièvement ?</w:t>
      </w:r>
      <w:r>
        <w:br/>
        <w:t>• Why did you choose to apply to OSome Studio?</w:t>
      </w:r>
      <w:r>
        <w:br/>
        <w:t xml:space="preserve">  → Pourquoi avez-vous choisi de postuler chez OSome Studio ?</w:t>
      </w:r>
      <w:r>
        <w:br/>
        <w:t>• What attracts you most about the video game industry?</w:t>
      </w:r>
      <w:r>
        <w:br/>
        <w:t xml:space="preserve">  → Qu’est-ce qui vous attire le plus dans l’industrie du jeu vidéo ?</w:t>
      </w:r>
    </w:p>
    <w:p w14:paraId="41D59AA1" w14:textId="77777777" w:rsidR="004521C1" w:rsidRDefault="00000000">
      <w:r>
        <w:br/>
        <w:t>💼 2. Motivation et connaissance de l’entreprise (3 min)</w:t>
      </w:r>
      <w:r>
        <w:br/>
        <w:t>• You mentioned Astérix &amp; Obélix XXL3 in your letter — what did you like most about that game?</w:t>
      </w:r>
      <w:r>
        <w:br/>
        <w:t xml:space="preserve">  → Vous avez mentionné Astérix &amp; Obélix XXL3 dans votre lettre — qu’est-ce qui vous a le plus plu dans ce jeu ?</w:t>
      </w:r>
      <w:r>
        <w:br/>
        <w:t>• How do you think your skills could contribute to our next projects?</w:t>
      </w:r>
      <w:r>
        <w:br/>
        <w:t xml:space="preserve">  → Comment pensez-vous que vos compétences pourraient contribuer à nos futurs projets ?</w:t>
      </w:r>
    </w:p>
    <w:p w14:paraId="3A99E7AF" w14:textId="77777777" w:rsidR="004521C1" w:rsidRDefault="00000000">
      <w:r>
        <w:br/>
        <w:t>👥 4. Soft skills et comportement professionnel (3 min)</w:t>
      </w:r>
      <w:r>
        <w:br/>
        <w:t>• How do you organize your tasks when working on several projects?</w:t>
      </w:r>
      <w:r>
        <w:br/>
        <w:t xml:space="preserve">  → Comment organisez-vous vos tâches lorsque vous travaillez sur plusieurs projets en même temps ?</w:t>
      </w:r>
    </w:p>
    <w:p w14:paraId="3D59EC35" w14:textId="77777777" w:rsidR="004521C1" w:rsidRDefault="00000000">
      <w:r>
        <w:br/>
        <w:t>🎮 5. Objectifs et projection (2–3 min)</w:t>
      </w:r>
      <w:r>
        <w:br/>
        <w:t>• If you could join any project here, which kind of game or feature would you like to work on?</w:t>
      </w:r>
      <w:r>
        <w:br/>
        <w:t xml:space="preserve">  → Si vous pouviez choisir n’importe quel projet ici, sur quel type de jeu ou de fonctionnalité aimeriez-vous travailler ?</w:t>
      </w:r>
    </w:p>
    <w:p w14:paraId="36EF547E" w14:textId="338D4FC8" w:rsidR="008F4B42" w:rsidRPr="008F4B42" w:rsidRDefault="008F4B42" w:rsidP="008F4B42">
      <w:pPr>
        <w:spacing w:after="0" w:line="240" w:lineRule="auto"/>
        <w:rPr>
          <w:rFonts w:ascii="Cambria" w:eastAsia="Times New Roman" w:hAnsi="Cambria" w:cs="Times New Roman"/>
          <w:color w:val="0E0E0E"/>
          <w:lang w:val="fr-FR" w:eastAsia="fr-FR"/>
        </w:rPr>
      </w:pPr>
      <w:proofErr w:type="spellStart"/>
      <w:r w:rsidRPr="008F4B42">
        <w:rPr>
          <w:rFonts w:ascii="Cambria" w:eastAsia="Times New Roman" w:hAnsi="Cambria" w:cs="Times New Roman"/>
          <w:color w:val="0E0E0E"/>
          <w:lang w:val="fr-FR" w:eastAsia="fr-FR"/>
        </w:rPr>
        <w:t>Thank</w:t>
      </w:r>
      <w:proofErr w:type="spellEnd"/>
      <w:r w:rsidRPr="008F4B42">
        <w:rPr>
          <w:rFonts w:ascii="Cambria" w:eastAsia="Times New Roman" w:hAnsi="Cambria" w:cs="Times New Roman"/>
          <w:color w:val="0E0E0E"/>
          <w:lang w:val="fr-FR" w:eastAsia="fr-FR"/>
        </w:rPr>
        <w:t xml:space="preserve"> </w:t>
      </w:r>
      <w:proofErr w:type="spellStart"/>
      <w:r w:rsidRPr="008F4B42">
        <w:rPr>
          <w:rFonts w:ascii="Cambria" w:eastAsia="Times New Roman" w:hAnsi="Cambria" w:cs="Times New Roman"/>
          <w:color w:val="0E0E0E"/>
          <w:lang w:val="fr-FR" w:eastAsia="fr-FR"/>
        </w:rPr>
        <w:t>you</w:t>
      </w:r>
      <w:proofErr w:type="spellEnd"/>
      <w:r w:rsidRPr="008F4B42">
        <w:rPr>
          <w:rFonts w:ascii="Cambria" w:eastAsia="Times New Roman" w:hAnsi="Cambria" w:cs="Times New Roman"/>
          <w:color w:val="0E0E0E"/>
          <w:lang w:val="fr-FR" w:eastAsia="fr-FR"/>
        </w:rPr>
        <w:t xml:space="preserve"> for </w:t>
      </w:r>
      <w:proofErr w:type="spellStart"/>
      <w:r w:rsidRPr="008F4B42">
        <w:rPr>
          <w:rFonts w:ascii="Cambria" w:eastAsia="Times New Roman" w:hAnsi="Cambria" w:cs="Times New Roman"/>
          <w:color w:val="0E0E0E"/>
          <w:lang w:val="fr-FR" w:eastAsia="fr-FR"/>
        </w:rPr>
        <w:t>your</w:t>
      </w:r>
      <w:proofErr w:type="spellEnd"/>
      <w:r w:rsidRPr="008F4B42">
        <w:rPr>
          <w:rFonts w:ascii="Cambria" w:eastAsia="Times New Roman" w:hAnsi="Cambria" w:cs="Times New Roman"/>
          <w:color w:val="0E0E0E"/>
          <w:lang w:val="fr-FR" w:eastAsia="fr-FR"/>
        </w:rPr>
        <w:t xml:space="preserve"> </w:t>
      </w:r>
      <w:proofErr w:type="spellStart"/>
      <w:r w:rsidRPr="008F4B42">
        <w:rPr>
          <w:rFonts w:ascii="Cambria" w:eastAsia="Times New Roman" w:hAnsi="Cambria" w:cs="Times New Roman"/>
          <w:color w:val="0E0E0E"/>
          <w:lang w:val="fr-FR" w:eastAsia="fr-FR"/>
        </w:rPr>
        <w:t>answers</w:t>
      </w:r>
      <w:proofErr w:type="spellEnd"/>
      <w:r w:rsidRPr="008F4B42">
        <w:rPr>
          <w:rFonts w:ascii="Cambria" w:eastAsia="Times New Roman" w:hAnsi="Cambria" w:cs="Times New Roman"/>
          <w:color w:val="0E0E0E"/>
          <w:lang w:val="fr-FR" w:eastAsia="fr-FR"/>
        </w:rPr>
        <w:t xml:space="preserve">, </w:t>
      </w:r>
      <w:proofErr w:type="spellStart"/>
      <w:r w:rsidRPr="008F4B42">
        <w:rPr>
          <w:rFonts w:ascii="Cambria" w:eastAsia="Times New Roman" w:hAnsi="Cambria" w:cs="Times New Roman"/>
          <w:color w:val="0E0E0E"/>
          <w:lang w:val="fr-FR" w:eastAsia="fr-FR"/>
        </w:rPr>
        <w:t>it</w:t>
      </w:r>
      <w:proofErr w:type="spellEnd"/>
      <w:r w:rsidRPr="008F4B42">
        <w:rPr>
          <w:rFonts w:ascii="Cambria" w:eastAsia="Times New Roman" w:hAnsi="Cambria" w:cs="Times New Roman"/>
          <w:color w:val="0E0E0E"/>
          <w:lang w:val="fr-FR" w:eastAsia="fr-FR"/>
        </w:rPr>
        <w:t xml:space="preserve"> </w:t>
      </w:r>
      <w:proofErr w:type="spellStart"/>
      <w:r w:rsidRPr="008F4B42">
        <w:rPr>
          <w:rFonts w:ascii="Cambria" w:eastAsia="Times New Roman" w:hAnsi="Cambria" w:cs="Times New Roman"/>
          <w:color w:val="0E0E0E"/>
          <w:lang w:val="fr-FR" w:eastAsia="fr-FR"/>
        </w:rPr>
        <w:t>was</w:t>
      </w:r>
      <w:proofErr w:type="spellEnd"/>
      <w:r w:rsidRPr="008F4B42">
        <w:rPr>
          <w:rFonts w:ascii="Cambria" w:eastAsia="Times New Roman" w:hAnsi="Cambria" w:cs="Times New Roman"/>
          <w:color w:val="0E0E0E"/>
          <w:lang w:val="fr-FR" w:eastAsia="fr-FR"/>
        </w:rPr>
        <w:t xml:space="preserve"> </w:t>
      </w:r>
      <w:proofErr w:type="spellStart"/>
      <w:r w:rsidRPr="008F4B42">
        <w:rPr>
          <w:rFonts w:ascii="Cambria" w:eastAsia="Times New Roman" w:hAnsi="Cambria" w:cs="Times New Roman"/>
          <w:color w:val="0E0E0E"/>
          <w:lang w:val="fr-FR" w:eastAsia="fr-FR"/>
        </w:rPr>
        <w:t>very</w:t>
      </w:r>
      <w:proofErr w:type="spellEnd"/>
      <w:r w:rsidRPr="008F4B42">
        <w:rPr>
          <w:rFonts w:ascii="Cambria" w:eastAsia="Times New Roman" w:hAnsi="Cambria" w:cs="Times New Roman"/>
          <w:color w:val="0E0E0E"/>
          <w:lang w:val="fr-FR" w:eastAsia="fr-FR"/>
        </w:rPr>
        <w:t xml:space="preserve"> </w:t>
      </w:r>
      <w:proofErr w:type="spellStart"/>
      <w:r w:rsidRPr="008F4B42">
        <w:rPr>
          <w:rFonts w:ascii="Cambria" w:eastAsia="Times New Roman" w:hAnsi="Cambria" w:cs="Times New Roman"/>
          <w:color w:val="0E0E0E"/>
          <w:lang w:val="fr-FR" w:eastAsia="fr-FR"/>
        </w:rPr>
        <w:t>interesting</w:t>
      </w:r>
      <w:proofErr w:type="spellEnd"/>
      <w:r w:rsidRPr="008F4B42">
        <w:rPr>
          <w:rFonts w:ascii="Cambria" w:eastAsia="Times New Roman" w:hAnsi="Cambria" w:cs="Times New Roman"/>
          <w:color w:val="0E0E0E"/>
          <w:lang w:val="fr-FR" w:eastAsia="fr-FR"/>
        </w:rPr>
        <w:t>.</w:t>
      </w:r>
    </w:p>
    <w:p w14:paraId="7E124161" w14:textId="6250099A" w:rsidR="008F4B42" w:rsidRPr="008F4B42" w:rsidRDefault="008F4B42" w:rsidP="008F4B42">
      <w:pPr>
        <w:spacing w:after="0" w:line="240" w:lineRule="auto"/>
        <w:rPr>
          <w:rFonts w:ascii=".AppleSystemUIFont" w:eastAsia="Times New Roman" w:hAnsi=".AppleSystemUIFont" w:cs="Times New Roman"/>
          <w:color w:val="0E0E0E"/>
          <w:sz w:val="21"/>
          <w:szCs w:val="21"/>
          <w:lang w:val="fr-FR" w:eastAsia="fr-FR"/>
        </w:rPr>
      </w:pPr>
      <w:proofErr w:type="spellStart"/>
      <w:r w:rsidRPr="008F4B42">
        <w:rPr>
          <w:rFonts w:ascii="Cambria" w:eastAsia="Times New Roman" w:hAnsi="Cambria" w:cs="Times New Roman"/>
          <w:color w:val="0E0E0E"/>
          <w:lang w:val="fr-FR" w:eastAsia="fr-FR"/>
        </w:rPr>
        <w:t>We’ll</w:t>
      </w:r>
      <w:proofErr w:type="spellEnd"/>
      <w:r w:rsidRPr="008F4B42">
        <w:rPr>
          <w:rFonts w:ascii="Cambria" w:eastAsia="Times New Roman" w:hAnsi="Cambria" w:cs="Times New Roman"/>
          <w:color w:val="0E0E0E"/>
          <w:lang w:val="fr-FR" w:eastAsia="fr-FR"/>
        </w:rPr>
        <w:t xml:space="preserve"> </w:t>
      </w:r>
      <w:proofErr w:type="spellStart"/>
      <w:r w:rsidRPr="008F4B42">
        <w:rPr>
          <w:rFonts w:ascii="Cambria" w:eastAsia="Times New Roman" w:hAnsi="Cambria" w:cs="Times New Roman"/>
          <w:color w:val="0E0E0E"/>
          <w:lang w:val="fr-FR" w:eastAsia="fr-FR"/>
        </w:rPr>
        <w:t>get</w:t>
      </w:r>
      <w:proofErr w:type="spellEnd"/>
      <w:r w:rsidRPr="008F4B42">
        <w:rPr>
          <w:rFonts w:ascii="Cambria" w:eastAsia="Times New Roman" w:hAnsi="Cambria" w:cs="Times New Roman"/>
          <w:color w:val="0E0E0E"/>
          <w:lang w:val="fr-FR" w:eastAsia="fr-FR"/>
        </w:rPr>
        <w:t xml:space="preserve"> back to </w:t>
      </w:r>
      <w:proofErr w:type="spellStart"/>
      <w:r w:rsidRPr="008F4B42">
        <w:rPr>
          <w:rFonts w:ascii="Cambria" w:eastAsia="Times New Roman" w:hAnsi="Cambria" w:cs="Times New Roman"/>
          <w:color w:val="0E0E0E"/>
          <w:lang w:val="fr-FR" w:eastAsia="fr-FR"/>
        </w:rPr>
        <w:t>you</w:t>
      </w:r>
      <w:proofErr w:type="spellEnd"/>
      <w:r w:rsidRPr="008F4B42">
        <w:rPr>
          <w:rFonts w:ascii="Cambria" w:eastAsia="Times New Roman" w:hAnsi="Cambria" w:cs="Times New Roman"/>
          <w:color w:val="0E0E0E"/>
          <w:lang w:val="fr-FR" w:eastAsia="fr-FR"/>
        </w:rPr>
        <w:t xml:space="preserve"> </w:t>
      </w:r>
      <w:proofErr w:type="spellStart"/>
      <w:r w:rsidRPr="008F4B42">
        <w:rPr>
          <w:rFonts w:ascii="Cambria" w:eastAsia="Times New Roman" w:hAnsi="Cambria" w:cs="Times New Roman"/>
          <w:color w:val="0E0E0E"/>
          <w:lang w:val="fr-FR" w:eastAsia="fr-FR"/>
        </w:rPr>
        <w:t>soon</w:t>
      </w:r>
      <w:proofErr w:type="spellEnd"/>
      <w:r w:rsidRPr="008F4B42">
        <w:rPr>
          <w:rFonts w:ascii="Cambria" w:eastAsia="Times New Roman" w:hAnsi="Cambria" w:cs="Times New Roman"/>
          <w:color w:val="0E0E0E"/>
          <w:lang w:val="fr-FR" w:eastAsia="fr-FR"/>
        </w:rPr>
        <w:t xml:space="preserve"> about </w:t>
      </w:r>
      <w:proofErr w:type="spellStart"/>
      <w:r w:rsidRPr="008F4B42">
        <w:rPr>
          <w:rFonts w:ascii="Cambria" w:eastAsia="Times New Roman" w:hAnsi="Cambria" w:cs="Times New Roman"/>
          <w:color w:val="0E0E0E"/>
          <w:lang w:val="fr-FR" w:eastAsia="fr-FR"/>
        </w:rPr>
        <w:t>our</w:t>
      </w:r>
      <w:proofErr w:type="spellEnd"/>
      <w:r w:rsidRPr="008F4B42">
        <w:rPr>
          <w:rFonts w:ascii="Cambria" w:eastAsia="Times New Roman" w:hAnsi="Cambria" w:cs="Times New Roman"/>
          <w:color w:val="0E0E0E"/>
          <w:lang w:val="fr-FR" w:eastAsia="fr-FR"/>
        </w:rPr>
        <w:t xml:space="preserve"> </w:t>
      </w:r>
      <w:proofErr w:type="spellStart"/>
      <w:r w:rsidRPr="008F4B42">
        <w:rPr>
          <w:rFonts w:ascii="Cambria" w:eastAsia="Times New Roman" w:hAnsi="Cambria" w:cs="Times New Roman"/>
          <w:color w:val="0E0E0E"/>
          <w:lang w:val="fr-FR" w:eastAsia="fr-FR"/>
        </w:rPr>
        <w:t>decision</w:t>
      </w:r>
      <w:proofErr w:type="spellEnd"/>
      <w:r w:rsidRPr="008F4B42">
        <w:rPr>
          <w:rFonts w:ascii="Cambria" w:eastAsia="Times New Roman" w:hAnsi="Cambria" w:cs="Times New Roman"/>
          <w:color w:val="0E0E0E"/>
          <w:lang w:val="fr-FR" w:eastAsia="fr-FR"/>
        </w:rPr>
        <w:t xml:space="preserve">. Have a </w:t>
      </w:r>
      <w:proofErr w:type="spellStart"/>
      <w:r w:rsidRPr="008F4B42">
        <w:rPr>
          <w:rFonts w:ascii="Cambria" w:eastAsia="Times New Roman" w:hAnsi="Cambria" w:cs="Times New Roman"/>
          <w:color w:val="0E0E0E"/>
          <w:lang w:val="fr-FR" w:eastAsia="fr-FR"/>
        </w:rPr>
        <w:t>nice</w:t>
      </w:r>
      <w:proofErr w:type="spellEnd"/>
      <w:r w:rsidRPr="008F4B42">
        <w:rPr>
          <w:rFonts w:ascii="Cambria" w:eastAsia="Times New Roman" w:hAnsi="Cambria" w:cs="Times New Roman"/>
          <w:color w:val="0E0E0E"/>
          <w:lang w:val="fr-FR" w:eastAsia="fr-FR"/>
        </w:rPr>
        <w:t xml:space="preserve"> </w:t>
      </w:r>
      <w:proofErr w:type="spellStart"/>
      <w:proofErr w:type="gramStart"/>
      <w:r w:rsidRPr="008F4B42">
        <w:rPr>
          <w:rFonts w:ascii="Cambria" w:eastAsia="Times New Roman" w:hAnsi="Cambria" w:cs="Times New Roman"/>
          <w:color w:val="0E0E0E"/>
          <w:lang w:val="fr-FR" w:eastAsia="fr-FR"/>
        </w:rPr>
        <w:t>day</w:t>
      </w:r>
      <w:proofErr w:type="spellEnd"/>
      <w:r w:rsidRPr="008F4B42">
        <w:rPr>
          <w:rFonts w:ascii="Cambria" w:eastAsia="Times New Roman" w:hAnsi="Cambria" w:cs="Times New Roman"/>
          <w:color w:val="0E0E0E"/>
          <w:lang w:val="fr-FR" w:eastAsia="fr-FR"/>
        </w:rPr>
        <w:t>!</w:t>
      </w:r>
      <w:proofErr w:type="gramEnd"/>
    </w:p>
    <w:p w14:paraId="2EBBD193" w14:textId="77777777" w:rsidR="008F4B42" w:rsidRDefault="008F4B42">
      <w:pPr>
        <w:rPr>
          <w:rFonts w:asciiTheme="majorHAnsi" w:eastAsiaTheme="majorEastAsia" w:hAnsiTheme="majorHAnsi" w:cstheme="majorBidi"/>
          <w:b/>
          <w:bCs/>
          <w:color w:val="4F81BD" w:themeColor="accent1"/>
          <w:sz w:val="26"/>
          <w:szCs w:val="26"/>
        </w:rPr>
      </w:pPr>
      <w:r>
        <w:br w:type="page"/>
      </w:r>
    </w:p>
    <w:p w14:paraId="28910CAC" w14:textId="5612EA85" w:rsidR="004521C1" w:rsidRDefault="00000000">
      <w:pPr>
        <w:pStyle w:val="Titre2"/>
      </w:pPr>
      <w:proofErr w:type="spellStart"/>
      <w:r>
        <w:lastRenderedPageBreak/>
        <w:t>Partie</w:t>
      </w:r>
      <w:proofErr w:type="spellEnd"/>
      <w:r>
        <w:t xml:space="preserve"> </w:t>
      </w:r>
      <w:proofErr w:type="gramStart"/>
      <w:r>
        <w:t>2 :</w:t>
      </w:r>
      <w:proofErr w:type="gramEnd"/>
      <w:r>
        <w:t xml:space="preserve"> Je suis le postulant</w:t>
      </w:r>
    </w:p>
    <w:p w14:paraId="20E88AF4" w14:textId="1CEA1CAE" w:rsidR="00D71F94" w:rsidRPr="00D71F94" w:rsidRDefault="00D71F94" w:rsidP="00D71F94">
      <w:pPr>
        <w:spacing w:before="100" w:beforeAutospacing="1" w:after="100" w:afterAutospacing="1" w:line="240" w:lineRule="auto"/>
        <w:rPr>
          <w:rFonts w:ascii="Cambria" w:eastAsia="Times New Roman" w:hAnsi="Cambria" w:cs="Times New Roman"/>
          <w:color w:val="0E0E0E"/>
          <w:szCs w:val="21"/>
          <w:lang w:val="fr-FR" w:eastAsia="fr-FR"/>
        </w:rPr>
      </w:pPr>
      <w:r w:rsidRPr="00D71F94">
        <w:rPr>
          <w:rFonts w:ascii="Cambria" w:eastAsia="Times New Roman" w:hAnsi="Cambria" w:cs="Times New Roman"/>
          <w:color w:val="0E0E0E"/>
          <w:szCs w:val="21"/>
          <w:lang w:val="fr-FR" w:eastAsia="fr-FR"/>
        </w:rPr>
        <w:t xml:space="preserve">Good </w:t>
      </w:r>
      <w:proofErr w:type="spellStart"/>
      <w:r w:rsidRPr="00D71F94">
        <w:rPr>
          <w:rFonts w:ascii="Cambria" w:eastAsia="Times New Roman" w:hAnsi="Cambria" w:cs="Times New Roman"/>
          <w:color w:val="0E0E0E"/>
          <w:szCs w:val="21"/>
          <w:lang w:val="fr-FR" w:eastAsia="fr-FR"/>
        </w:rPr>
        <w:t>morning</w:t>
      </w:r>
      <w:proofErr w:type="spellEnd"/>
      <w:r w:rsidRPr="00D71F94">
        <w:rPr>
          <w:rFonts w:ascii="Cambria" w:eastAsia="Times New Roman" w:hAnsi="Cambria" w:cs="Times New Roman"/>
          <w:color w:val="0E0E0E"/>
          <w:szCs w:val="21"/>
          <w:lang w:val="fr-FR" w:eastAsia="fr-FR"/>
        </w:rPr>
        <w:t xml:space="preserve">, </w:t>
      </w:r>
      <w:proofErr w:type="spellStart"/>
      <w:r w:rsidRPr="00D71F94">
        <w:rPr>
          <w:rFonts w:ascii="Cambria" w:eastAsia="Times New Roman" w:hAnsi="Cambria" w:cs="Times New Roman"/>
          <w:color w:val="0E0E0E"/>
          <w:szCs w:val="21"/>
          <w:lang w:val="fr-FR" w:eastAsia="fr-FR"/>
        </w:rPr>
        <w:t>I’m</w:t>
      </w:r>
      <w:proofErr w:type="spellEnd"/>
      <w:r w:rsidRPr="00D71F94">
        <w:rPr>
          <w:rFonts w:ascii="Cambria" w:eastAsia="Times New Roman" w:hAnsi="Cambria" w:cs="Times New Roman"/>
          <w:color w:val="0E0E0E"/>
          <w:szCs w:val="21"/>
          <w:lang w:val="fr-FR" w:eastAsia="fr-FR"/>
        </w:rPr>
        <w:t xml:space="preserve"> Timothé Belcour, a second-</w:t>
      </w:r>
      <w:proofErr w:type="spellStart"/>
      <w:r w:rsidRPr="00D71F94">
        <w:rPr>
          <w:rFonts w:ascii="Cambria" w:eastAsia="Times New Roman" w:hAnsi="Cambria" w:cs="Times New Roman"/>
          <w:color w:val="0E0E0E"/>
          <w:szCs w:val="21"/>
          <w:lang w:val="fr-FR" w:eastAsia="fr-FR"/>
        </w:rPr>
        <w:t>year</w:t>
      </w:r>
      <w:proofErr w:type="spellEnd"/>
      <w:r w:rsidRPr="00D71F94">
        <w:rPr>
          <w:rFonts w:ascii="Cambria" w:eastAsia="Times New Roman" w:hAnsi="Cambria" w:cs="Times New Roman"/>
          <w:color w:val="0E0E0E"/>
          <w:szCs w:val="21"/>
          <w:lang w:val="fr-FR" w:eastAsia="fr-FR"/>
        </w:rPr>
        <w:t xml:space="preserve"> Computer Science </w:t>
      </w:r>
      <w:proofErr w:type="spellStart"/>
      <w:r w:rsidRPr="00D71F94">
        <w:rPr>
          <w:rFonts w:ascii="Cambria" w:eastAsia="Times New Roman" w:hAnsi="Cambria" w:cs="Times New Roman"/>
          <w:color w:val="0E0E0E"/>
          <w:szCs w:val="21"/>
          <w:lang w:val="fr-FR" w:eastAsia="fr-FR"/>
        </w:rPr>
        <w:t>student</w:t>
      </w:r>
      <w:proofErr w:type="spellEnd"/>
      <w:r w:rsidRPr="00D71F94">
        <w:rPr>
          <w:rFonts w:ascii="Cambria" w:eastAsia="Times New Roman" w:hAnsi="Cambria" w:cs="Times New Roman"/>
          <w:color w:val="0E0E0E"/>
          <w:szCs w:val="21"/>
          <w:lang w:val="fr-FR" w:eastAsia="fr-FR"/>
        </w:rPr>
        <w:t xml:space="preserve"> at IUT Saint-Dié. </w:t>
      </w:r>
      <w:proofErr w:type="spellStart"/>
      <w:r w:rsidRPr="00D71F94">
        <w:rPr>
          <w:rFonts w:ascii="Cambria" w:eastAsia="Times New Roman" w:hAnsi="Cambria" w:cs="Times New Roman"/>
          <w:color w:val="0E0E0E"/>
          <w:szCs w:val="21"/>
          <w:lang w:val="fr-FR" w:eastAsia="fr-FR"/>
        </w:rPr>
        <w:t>Thank</w:t>
      </w:r>
      <w:proofErr w:type="spellEnd"/>
      <w:r w:rsidRPr="00D71F94">
        <w:rPr>
          <w:rFonts w:ascii="Cambria" w:eastAsia="Times New Roman" w:hAnsi="Cambria" w:cs="Times New Roman"/>
          <w:color w:val="0E0E0E"/>
          <w:szCs w:val="21"/>
          <w:lang w:val="fr-FR" w:eastAsia="fr-FR"/>
        </w:rPr>
        <w:t xml:space="preserve"> </w:t>
      </w:r>
      <w:proofErr w:type="spellStart"/>
      <w:r w:rsidRPr="00D71F94">
        <w:rPr>
          <w:rFonts w:ascii="Cambria" w:eastAsia="Times New Roman" w:hAnsi="Cambria" w:cs="Times New Roman"/>
          <w:color w:val="0E0E0E"/>
          <w:szCs w:val="21"/>
          <w:lang w:val="fr-FR" w:eastAsia="fr-FR"/>
        </w:rPr>
        <w:t>you</w:t>
      </w:r>
      <w:proofErr w:type="spellEnd"/>
      <w:r w:rsidRPr="00D71F94">
        <w:rPr>
          <w:rFonts w:ascii="Cambria" w:eastAsia="Times New Roman" w:hAnsi="Cambria" w:cs="Times New Roman"/>
          <w:color w:val="0E0E0E"/>
          <w:szCs w:val="21"/>
          <w:lang w:val="fr-FR" w:eastAsia="fr-FR"/>
        </w:rPr>
        <w:t xml:space="preserve"> for </w:t>
      </w:r>
      <w:proofErr w:type="spellStart"/>
      <w:r w:rsidRPr="00D71F94">
        <w:rPr>
          <w:rFonts w:ascii="Cambria" w:eastAsia="Times New Roman" w:hAnsi="Cambria" w:cs="Times New Roman"/>
          <w:color w:val="0E0E0E"/>
          <w:szCs w:val="21"/>
          <w:lang w:val="fr-FR" w:eastAsia="fr-FR"/>
        </w:rPr>
        <w:t>giving</w:t>
      </w:r>
      <w:proofErr w:type="spellEnd"/>
      <w:r w:rsidRPr="00D71F94">
        <w:rPr>
          <w:rFonts w:ascii="Cambria" w:eastAsia="Times New Roman" w:hAnsi="Cambria" w:cs="Times New Roman"/>
          <w:color w:val="0E0E0E"/>
          <w:szCs w:val="21"/>
          <w:lang w:val="fr-FR" w:eastAsia="fr-FR"/>
        </w:rPr>
        <w:t xml:space="preserve"> me </w:t>
      </w:r>
      <w:proofErr w:type="spellStart"/>
      <w:r w:rsidRPr="00D71F94">
        <w:rPr>
          <w:rFonts w:ascii="Cambria" w:eastAsia="Times New Roman" w:hAnsi="Cambria" w:cs="Times New Roman"/>
          <w:color w:val="0E0E0E"/>
          <w:szCs w:val="21"/>
          <w:lang w:val="fr-FR" w:eastAsia="fr-FR"/>
        </w:rPr>
        <w:t>this</w:t>
      </w:r>
      <w:proofErr w:type="spellEnd"/>
      <w:r w:rsidRPr="00D71F94">
        <w:rPr>
          <w:rFonts w:ascii="Cambria" w:eastAsia="Times New Roman" w:hAnsi="Cambria" w:cs="Times New Roman"/>
          <w:color w:val="0E0E0E"/>
          <w:szCs w:val="21"/>
          <w:lang w:val="fr-FR" w:eastAsia="fr-FR"/>
        </w:rPr>
        <w:t xml:space="preserve"> </w:t>
      </w:r>
      <w:proofErr w:type="spellStart"/>
      <w:r w:rsidRPr="00D71F94">
        <w:rPr>
          <w:rFonts w:ascii="Cambria" w:eastAsia="Times New Roman" w:hAnsi="Cambria" w:cs="Times New Roman"/>
          <w:color w:val="0E0E0E"/>
          <w:szCs w:val="21"/>
          <w:lang w:val="fr-FR" w:eastAsia="fr-FR"/>
        </w:rPr>
        <w:t>opportunity</w:t>
      </w:r>
      <w:proofErr w:type="spellEnd"/>
      <w:r w:rsidRPr="00D71F94">
        <w:rPr>
          <w:rFonts w:ascii="Cambria" w:eastAsia="Times New Roman" w:hAnsi="Cambria" w:cs="Times New Roman"/>
          <w:color w:val="0E0E0E"/>
          <w:szCs w:val="21"/>
          <w:lang w:val="fr-FR" w:eastAsia="fr-FR"/>
        </w:rPr>
        <w:t>.</w:t>
      </w:r>
    </w:p>
    <w:p w14:paraId="5F9FE266" w14:textId="77777777" w:rsidR="004521C1" w:rsidRDefault="00000000">
      <w:pPr>
        <w:pStyle w:val="Titre3"/>
      </w:pPr>
      <w:r>
        <w:t>What motivated you to apply for this Web Developer internship at Ingérop, and how does it align with your career goals?</w:t>
      </w:r>
    </w:p>
    <w:p w14:paraId="405D377B" w14:textId="27A3A461" w:rsidR="00D71F94" w:rsidRPr="00D71F94" w:rsidRDefault="00D71F94" w:rsidP="00D71F94">
      <w:pPr>
        <w:spacing w:after="0" w:line="240" w:lineRule="auto"/>
        <w:rPr>
          <w:rFonts w:ascii="Cambria" w:eastAsia="Times New Roman" w:hAnsi="Cambria" w:cs="Times New Roman"/>
          <w:color w:val="0E0E0E"/>
          <w:lang w:val="fr-FR" w:eastAsia="fr-FR"/>
        </w:rPr>
      </w:pPr>
      <w:r w:rsidRPr="00D71F94">
        <w:rPr>
          <w:rFonts w:ascii="Cambria" w:eastAsia="Times New Roman" w:hAnsi="Cambria" w:cs="Times New Roman"/>
          <w:b/>
          <w:bCs/>
          <w:color w:val="0E0E0E"/>
          <w:lang w:val="fr-FR" w:eastAsia="fr-FR"/>
        </w:rPr>
        <w:t xml:space="preserve">→ Qu’est-ce qui vous a motivé à </w:t>
      </w:r>
      <w:r w:rsidR="008F4B42" w:rsidRPr="00D71F94">
        <w:rPr>
          <w:rFonts w:ascii="Cambria" w:eastAsia="Times New Roman" w:hAnsi="Cambria" w:cs="Times New Roman"/>
          <w:b/>
          <w:bCs/>
          <w:color w:val="0E0E0E"/>
          <w:lang w:val="fr-FR" w:eastAsia="fr-FR"/>
        </w:rPr>
        <w:t>postuler</w:t>
      </w:r>
      <w:r w:rsidRPr="00D71F94">
        <w:rPr>
          <w:rFonts w:ascii="Cambria" w:eastAsia="Times New Roman" w:hAnsi="Cambria" w:cs="Times New Roman"/>
          <w:b/>
          <w:bCs/>
          <w:color w:val="0E0E0E"/>
          <w:lang w:val="fr-FR" w:eastAsia="fr-FR"/>
        </w:rPr>
        <w:t xml:space="preserve"> ce stage de Développeur Web chez </w:t>
      </w:r>
      <w:proofErr w:type="spellStart"/>
      <w:r w:rsidRPr="00D71F94">
        <w:rPr>
          <w:rFonts w:ascii="Cambria" w:eastAsia="Times New Roman" w:hAnsi="Cambria" w:cs="Times New Roman"/>
          <w:b/>
          <w:bCs/>
          <w:color w:val="0E0E0E"/>
          <w:lang w:val="fr-FR" w:eastAsia="fr-FR"/>
        </w:rPr>
        <w:t>Ingérop</w:t>
      </w:r>
      <w:proofErr w:type="spellEnd"/>
      <w:r w:rsidRPr="00D71F94">
        <w:rPr>
          <w:rFonts w:ascii="Cambria" w:eastAsia="Times New Roman" w:hAnsi="Cambria" w:cs="Times New Roman"/>
          <w:b/>
          <w:bCs/>
          <w:color w:val="0E0E0E"/>
          <w:lang w:val="fr-FR" w:eastAsia="fr-FR"/>
        </w:rPr>
        <w:t>, et en quoi cela correspond-il à vos objectifs de carrière ?</w:t>
      </w:r>
    </w:p>
    <w:p w14:paraId="3588365C" w14:textId="77777777" w:rsidR="00D71F94" w:rsidRPr="00D71F94" w:rsidRDefault="00D71F94" w:rsidP="00D71F94">
      <w:pPr>
        <w:spacing w:after="0" w:line="240" w:lineRule="auto"/>
        <w:rPr>
          <w:rFonts w:ascii="Helvetica Neue" w:eastAsia="Times New Roman" w:hAnsi="Helvetica Neue" w:cs="Times New Roman"/>
          <w:color w:val="0E0E0E"/>
          <w:sz w:val="21"/>
          <w:szCs w:val="21"/>
          <w:lang w:val="fr-FR" w:eastAsia="fr-FR"/>
        </w:rPr>
      </w:pPr>
    </w:p>
    <w:p w14:paraId="13BD3A93" w14:textId="77777777" w:rsidR="004521C1" w:rsidRDefault="00000000">
      <w:r>
        <w:t>English: I applied for this internship because I want to improve my web development skills in a professional environment. Ingérop’s projects combine technology, innovation, and sustainability, which perfectly match my goal of becoming a full-stack developer focused on meaningful digital solutions.</w:t>
      </w:r>
    </w:p>
    <w:p w14:paraId="5D7CD2DF" w14:textId="77777777" w:rsidR="004521C1" w:rsidRDefault="00000000">
      <w:r>
        <w:t>Français: J’ai postulé à ce stage car je veux améliorer mes compétences en développement web dans un environnement professionnel. Les projets d’Ingérop allient technologie, innovation et développement durable, ce qui correspond parfaitement à mon objectif de devenir développeur full-stack orienté vers des solutions numériques porteuses de sens.</w:t>
      </w:r>
    </w:p>
    <w:p w14:paraId="18B29B11" w14:textId="77777777" w:rsidR="004521C1" w:rsidRDefault="00000000">
      <w:pPr>
        <w:pStyle w:val="Titre3"/>
      </w:pPr>
      <w:r>
        <w:t>Where do you see yourself in five years, and how could this internship help you reach those goals?</w:t>
      </w:r>
    </w:p>
    <w:p w14:paraId="12F05F9A" w14:textId="0664527B" w:rsidR="00D71F94" w:rsidRPr="00D71F94" w:rsidRDefault="00D71F94" w:rsidP="00D71F94">
      <w:pPr>
        <w:spacing w:after="0" w:line="240" w:lineRule="auto"/>
        <w:rPr>
          <w:rFonts w:ascii="Cambria" w:eastAsia="Times New Roman" w:hAnsi="Cambria" w:cs="Times New Roman"/>
          <w:color w:val="0E0E0E"/>
          <w:lang w:val="fr-FR" w:eastAsia="fr-FR"/>
        </w:rPr>
      </w:pPr>
      <w:r w:rsidRPr="00D71F94">
        <w:rPr>
          <w:rFonts w:ascii="Cambria" w:eastAsia="Times New Roman" w:hAnsi="Cambria" w:cs="Times New Roman"/>
          <w:b/>
          <w:bCs/>
          <w:color w:val="0E0E0E"/>
          <w:lang w:val="fr-FR" w:eastAsia="fr-FR"/>
        </w:rPr>
        <w:t>→ Où vous voyez-vous dans cinq ans, et comment ce stage pourrait-il vous aider à atteindre ces objectifs ?</w:t>
      </w:r>
    </w:p>
    <w:p w14:paraId="56BCDE13" w14:textId="77777777" w:rsidR="00D71F94" w:rsidRPr="00D71F94" w:rsidRDefault="00D71F94" w:rsidP="00D71F94">
      <w:pPr>
        <w:spacing w:after="0" w:line="240" w:lineRule="auto"/>
        <w:rPr>
          <w:rFonts w:ascii="Helvetica Neue" w:eastAsia="Times New Roman" w:hAnsi="Helvetica Neue" w:cs="Times New Roman"/>
          <w:color w:val="0E0E0E"/>
          <w:sz w:val="21"/>
          <w:szCs w:val="21"/>
          <w:lang w:val="fr-FR" w:eastAsia="fr-FR"/>
        </w:rPr>
      </w:pPr>
    </w:p>
    <w:p w14:paraId="16F39DCA" w14:textId="77777777" w:rsidR="004521C1" w:rsidRDefault="00000000">
      <w:r>
        <w:t>English: In five years, I’d like to work as a full-stack developer or software engineer in a tech company. This internship will give me my first real experience in web development and teamwork, which are essential to reach that goal. I’d also like to work on projects that have a positive impact on people or the environment.</w:t>
      </w:r>
    </w:p>
    <w:p w14:paraId="1AF91438" w14:textId="77777777" w:rsidR="004521C1" w:rsidRDefault="00000000">
      <w:r>
        <w:t>Français: Dans cinq ans, j’aimerais travailler comme développeur full-stack ou ingénieur logiciel dans une entreprise technologique. Ce stage me donnera ma première vraie expérience en développement web et en travail d’équipe, ce qui est essentiel pour atteindre cet objectif. J’aimerais aussi travailler sur des projets ayant un impact positif sur les personnes ou l’environnement.</w:t>
      </w:r>
    </w:p>
    <w:p w14:paraId="779EBF6A" w14:textId="77777777" w:rsidR="00D71F94" w:rsidRDefault="00D71F94">
      <w:pPr>
        <w:rPr>
          <w:rFonts w:asciiTheme="majorHAnsi" w:eastAsiaTheme="majorEastAsia" w:hAnsiTheme="majorHAnsi" w:cstheme="majorBidi"/>
          <w:b/>
          <w:bCs/>
          <w:color w:val="4F81BD" w:themeColor="accent1"/>
        </w:rPr>
      </w:pPr>
      <w:r>
        <w:br w:type="page"/>
      </w:r>
    </w:p>
    <w:p w14:paraId="608966E8" w14:textId="14395C83" w:rsidR="004521C1" w:rsidRDefault="00000000">
      <w:pPr>
        <w:pStyle w:val="Titre3"/>
      </w:pPr>
      <w:r>
        <w:lastRenderedPageBreak/>
        <w:t>What do you know about Ingérop’s work and mission, and why are you interested in joining our team?</w:t>
      </w:r>
    </w:p>
    <w:p w14:paraId="20F28DDF" w14:textId="0A3DD133" w:rsidR="00D71F94" w:rsidRPr="00D71F94" w:rsidRDefault="00D71F94" w:rsidP="00D71F94">
      <w:pPr>
        <w:spacing w:after="0" w:line="240" w:lineRule="auto"/>
        <w:rPr>
          <w:rFonts w:ascii="Cambria" w:eastAsia="Times New Roman" w:hAnsi="Cambria" w:cs="Times New Roman"/>
          <w:color w:val="0E0E0E"/>
          <w:lang w:val="fr-FR" w:eastAsia="fr-FR"/>
        </w:rPr>
      </w:pPr>
      <w:r w:rsidRPr="00D71F94">
        <w:rPr>
          <w:rFonts w:ascii="Cambria" w:eastAsia="Times New Roman" w:hAnsi="Cambria" w:cs="Times New Roman"/>
          <w:b/>
          <w:bCs/>
          <w:color w:val="0E0E0E"/>
          <w:lang w:val="fr-FR" w:eastAsia="fr-FR"/>
        </w:rPr>
        <w:t>→ Que savez-vous du travail et de la mission d’</w:t>
      </w:r>
      <w:proofErr w:type="spellStart"/>
      <w:r w:rsidRPr="00D71F94">
        <w:rPr>
          <w:rFonts w:ascii="Cambria" w:eastAsia="Times New Roman" w:hAnsi="Cambria" w:cs="Times New Roman"/>
          <w:b/>
          <w:bCs/>
          <w:color w:val="0E0E0E"/>
          <w:lang w:val="fr-FR" w:eastAsia="fr-FR"/>
        </w:rPr>
        <w:t>Ingérop</w:t>
      </w:r>
      <w:proofErr w:type="spellEnd"/>
      <w:r w:rsidRPr="00D71F94">
        <w:rPr>
          <w:rFonts w:ascii="Cambria" w:eastAsia="Times New Roman" w:hAnsi="Cambria" w:cs="Times New Roman"/>
          <w:b/>
          <w:bCs/>
          <w:color w:val="0E0E0E"/>
          <w:lang w:val="fr-FR" w:eastAsia="fr-FR"/>
        </w:rPr>
        <w:t>, et pourquoi souhaitez-vous rejoindre notre équipe ?</w:t>
      </w:r>
    </w:p>
    <w:p w14:paraId="15A44E87" w14:textId="77777777" w:rsidR="00D71F94" w:rsidRPr="00D71F94" w:rsidRDefault="00D71F94" w:rsidP="00D71F94">
      <w:pPr>
        <w:spacing w:after="0" w:line="240" w:lineRule="auto"/>
        <w:rPr>
          <w:rFonts w:ascii="Helvetica Neue" w:eastAsia="Times New Roman" w:hAnsi="Helvetica Neue" w:cs="Times New Roman"/>
          <w:color w:val="0E0E0E"/>
          <w:sz w:val="21"/>
          <w:szCs w:val="21"/>
          <w:lang w:val="fr-FR" w:eastAsia="fr-FR"/>
        </w:rPr>
      </w:pPr>
    </w:p>
    <w:p w14:paraId="123DC5D3" w14:textId="77777777" w:rsidR="004521C1" w:rsidRDefault="00000000">
      <w:r>
        <w:t>English: Ingérop is a major engineering company known for its digital transformation projects in infrastructure and energy. I’m especially interested in your commitment to smart, sustainable, and innovative solutions, and I’d love to be part of these digital initiatives.</w:t>
      </w:r>
    </w:p>
    <w:p w14:paraId="66DAE693" w14:textId="77777777" w:rsidR="004521C1" w:rsidRDefault="00000000">
      <w:r>
        <w:t>Français: Ingérop est un grand groupe d’ingénierie reconnu pour ses projets de transformation numérique dans les domaines de l’infrastructure et de l’énergie. Je suis particulièrement intéressé par votre engagement envers des solutions intelligentes, durables et innovantes, et j’aimerais faire partie de ces initiatives numériques.</w:t>
      </w:r>
    </w:p>
    <w:p w14:paraId="76CC74B5" w14:textId="77777777" w:rsidR="004521C1" w:rsidRDefault="00000000">
      <w:pPr>
        <w:pStyle w:val="Titre3"/>
      </w:pPr>
      <w:r>
        <w:t>Tell me about a challenging problem you encountered in a project (technical or otherwise) and how you solved it.</w:t>
      </w:r>
    </w:p>
    <w:p w14:paraId="40895FD1" w14:textId="4D9EF242" w:rsidR="00D71F94" w:rsidRDefault="00D71F94" w:rsidP="00D71F94">
      <w:pPr>
        <w:spacing w:after="0" w:line="240" w:lineRule="auto"/>
        <w:rPr>
          <w:rFonts w:ascii="Cambria" w:eastAsia="Times New Roman" w:hAnsi="Cambria" w:cs="Times New Roman"/>
          <w:b/>
          <w:bCs/>
          <w:color w:val="0E0E0E"/>
          <w:lang w:val="fr-FR" w:eastAsia="fr-FR"/>
        </w:rPr>
      </w:pPr>
      <w:r w:rsidRPr="00D71F94">
        <w:rPr>
          <w:rFonts w:ascii="Cambria" w:eastAsia="Times New Roman" w:hAnsi="Cambria" w:cs="Times New Roman"/>
          <w:b/>
          <w:bCs/>
          <w:color w:val="0E0E0E"/>
          <w:lang w:val="fr-FR" w:eastAsia="fr-FR"/>
        </w:rPr>
        <w:t>→ Parlez-moi d’un problème difficile que vous avez rencontré dans un projet et comment vous l’avez résolu.</w:t>
      </w:r>
    </w:p>
    <w:p w14:paraId="401566D8" w14:textId="77777777" w:rsidR="00D71F94" w:rsidRPr="00D71F94" w:rsidRDefault="00D71F94" w:rsidP="00D71F94">
      <w:pPr>
        <w:spacing w:after="0" w:line="240" w:lineRule="auto"/>
        <w:rPr>
          <w:rFonts w:ascii="Cambria" w:eastAsia="Times New Roman" w:hAnsi="Cambria" w:cs="Times New Roman"/>
          <w:color w:val="0E0E0E"/>
          <w:lang w:val="fr-FR" w:eastAsia="fr-FR"/>
        </w:rPr>
      </w:pPr>
    </w:p>
    <w:p w14:paraId="1CA645C2" w14:textId="77777777" w:rsidR="004521C1" w:rsidRDefault="00000000">
      <w:r>
        <w:t>English: In a group project, our website wasn’t connecting properly to the database. I analyzed the issue and fixed an error in the SQL query. Thanks to my previous apprenticeship, I’ve learned to stay calm and methodical when solving technical issues.</w:t>
      </w:r>
    </w:p>
    <w:p w14:paraId="31CEDCA6" w14:textId="77777777" w:rsidR="004521C1" w:rsidRDefault="00000000">
      <w:r>
        <w:t>Français: Dans un projet en groupe, notre site ne se connectait pas correctement à la base de données. J’ai analysé le problème et corrigé une erreur dans la requête SQL. Grâce à mon apprentissage précédent, j’ai appris à rester calme et méthodique face aux problèmes techniques.</w:t>
      </w:r>
    </w:p>
    <w:p w14:paraId="67F3967B" w14:textId="77777777" w:rsidR="004521C1" w:rsidRDefault="00000000">
      <w:pPr>
        <w:pStyle w:val="Titre3"/>
      </w:pPr>
      <w:r>
        <w:t>How do you manage your time and prioritize tasks when you have multiple deadlines or responsibilities?</w:t>
      </w:r>
    </w:p>
    <w:p w14:paraId="6322B808" w14:textId="7AADFD27" w:rsidR="00D71F94" w:rsidRPr="00D71F94" w:rsidRDefault="00D71F94" w:rsidP="00D71F94">
      <w:pPr>
        <w:spacing w:after="0" w:line="240" w:lineRule="auto"/>
        <w:rPr>
          <w:rFonts w:ascii="Cambria" w:eastAsia="Times New Roman" w:hAnsi="Cambria" w:cs="Times New Roman"/>
          <w:color w:val="0E0E0E"/>
          <w:lang w:val="fr-FR" w:eastAsia="fr-FR"/>
        </w:rPr>
      </w:pPr>
      <w:r w:rsidRPr="00D71F94">
        <w:rPr>
          <w:rFonts w:ascii="Cambria" w:eastAsia="Times New Roman" w:hAnsi="Cambria" w:cs="Times New Roman"/>
          <w:b/>
          <w:bCs/>
          <w:color w:val="0E0E0E"/>
          <w:lang w:val="fr-FR" w:eastAsia="fr-FR"/>
        </w:rPr>
        <w:t>→ Comment gérez-vous votre temps et hiérarchisez-vous vos tâches lorsque vous avez plusieurs échéances ?</w:t>
      </w:r>
    </w:p>
    <w:p w14:paraId="480338B1" w14:textId="77777777" w:rsidR="00D71F94" w:rsidRPr="00D71F94" w:rsidRDefault="00D71F94" w:rsidP="00D71F94">
      <w:pPr>
        <w:spacing w:after="0" w:line="240" w:lineRule="auto"/>
        <w:rPr>
          <w:rFonts w:ascii="Helvetica Neue" w:eastAsia="Times New Roman" w:hAnsi="Helvetica Neue" w:cs="Times New Roman"/>
          <w:color w:val="0E0E0E"/>
          <w:sz w:val="21"/>
          <w:szCs w:val="21"/>
          <w:lang w:val="fr-FR" w:eastAsia="fr-FR"/>
        </w:rPr>
      </w:pPr>
    </w:p>
    <w:p w14:paraId="06E0E625" w14:textId="77777777" w:rsidR="004521C1" w:rsidRDefault="00000000">
      <w:r>
        <w:t>English: I use a to-do list and divide big tasks into smaller ones. I always start with the most urgent or complex tasks. I also coordinate with teammates to make sure everyone meets deadlines.</w:t>
      </w:r>
    </w:p>
    <w:p w14:paraId="7CE9DDC6" w14:textId="77777777" w:rsidR="004521C1" w:rsidRDefault="00000000">
      <w:r>
        <w:t>Français: J’utilise une liste de tâches et je divise les grandes missions en petites étapes. Je commence toujours par les tâches les plus urgentes ou les plus complexes. Je me coordonne aussi avec mes coéquipiers pour que tout le monde respecte les délais.</w:t>
      </w:r>
    </w:p>
    <w:p w14:paraId="528F2DBA" w14:textId="77777777" w:rsidR="00D71F94" w:rsidRDefault="00D71F94">
      <w:pPr>
        <w:rPr>
          <w:rFonts w:asciiTheme="majorHAnsi" w:eastAsiaTheme="majorEastAsia" w:hAnsiTheme="majorHAnsi" w:cstheme="majorBidi"/>
          <w:b/>
          <w:bCs/>
          <w:color w:val="4F81BD" w:themeColor="accent1"/>
        </w:rPr>
      </w:pPr>
      <w:r>
        <w:br w:type="page"/>
      </w:r>
    </w:p>
    <w:p w14:paraId="32EDE7F2" w14:textId="65BE59FD" w:rsidR="004521C1" w:rsidRDefault="00000000">
      <w:pPr>
        <w:pStyle w:val="Titre3"/>
      </w:pPr>
      <w:r>
        <w:lastRenderedPageBreak/>
        <w:t xml:space="preserve">Tell me about one of your web </w:t>
      </w:r>
      <w:proofErr w:type="gramStart"/>
      <w:r>
        <w:t>application</w:t>
      </w:r>
      <w:proofErr w:type="gramEnd"/>
      <w:r>
        <w:t xml:space="preserve"> projects (for example, a small app using HTML/CSS/Java).</w:t>
      </w:r>
    </w:p>
    <w:p w14:paraId="19A18D81" w14:textId="221E61F3" w:rsidR="00D71F94" w:rsidRPr="00D71F94" w:rsidRDefault="00D71F94" w:rsidP="00D71F94">
      <w:pPr>
        <w:spacing w:after="0" w:line="240" w:lineRule="auto"/>
        <w:rPr>
          <w:rFonts w:ascii="Cambria" w:eastAsia="Times New Roman" w:hAnsi="Cambria" w:cs="Times New Roman"/>
          <w:color w:val="0E0E0E"/>
          <w:lang w:val="fr-FR" w:eastAsia="fr-FR"/>
        </w:rPr>
      </w:pPr>
      <w:r w:rsidRPr="00D71F94">
        <w:rPr>
          <w:rFonts w:ascii="Cambria" w:eastAsia="Times New Roman" w:hAnsi="Cambria" w:cs="Times New Roman"/>
          <w:b/>
          <w:bCs/>
          <w:color w:val="0E0E0E"/>
          <w:lang w:val="fr-FR" w:eastAsia="fr-FR"/>
        </w:rPr>
        <w:t>→ Parlez-moi d’un de vos projets d’application web.</w:t>
      </w:r>
    </w:p>
    <w:p w14:paraId="5CD1EF44" w14:textId="77777777" w:rsidR="00D71F94" w:rsidRPr="00D71F94" w:rsidRDefault="00D71F94" w:rsidP="00D71F94">
      <w:pPr>
        <w:spacing w:after="0" w:line="240" w:lineRule="auto"/>
        <w:rPr>
          <w:rFonts w:ascii="Helvetica Neue" w:eastAsia="Times New Roman" w:hAnsi="Helvetica Neue" w:cs="Times New Roman"/>
          <w:color w:val="0E0E0E"/>
          <w:sz w:val="21"/>
          <w:szCs w:val="21"/>
          <w:lang w:val="fr-FR" w:eastAsia="fr-FR"/>
        </w:rPr>
      </w:pPr>
    </w:p>
    <w:p w14:paraId="6BE801DB" w14:textId="77777777" w:rsidR="004521C1" w:rsidRDefault="00000000">
      <w:r>
        <w:t>English: I built a small user management system using HTML, CSS, PHP, and MySQL. It was a great opportunity to learn about secure logins, clean database design, and regular code testing.</w:t>
      </w:r>
    </w:p>
    <w:p w14:paraId="3E9C31AF" w14:textId="77777777" w:rsidR="004521C1" w:rsidRDefault="00000000">
      <w:r>
        <w:t>Français: J’ai réalisé un petit système de gestion d’utilisateurs avec HTML, CSS, PHP et MySQL. C’était une excellente occasion d’apprendre à sécuriser les connexions, à concevoir des bases de données claires et à tester régulièrement le code.</w:t>
      </w:r>
    </w:p>
    <w:p w14:paraId="092ADB79" w14:textId="77777777" w:rsidR="004521C1" w:rsidRDefault="00000000">
      <w:pPr>
        <w:pStyle w:val="Titre3"/>
      </w:pPr>
      <w:r>
        <w:t xml:space="preserve">Among the languages and </w:t>
      </w:r>
      <w:proofErr w:type="gramStart"/>
      <w:r>
        <w:t>tools</w:t>
      </w:r>
      <w:proofErr w:type="gramEnd"/>
      <w:r>
        <w:t xml:space="preserve"> you’ve learned — Java, Python, SQL, HTML/CSS, JavaScript — which one do you enjoy using the most, and why?</w:t>
      </w:r>
    </w:p>
    <w:p w14:paraId="55C0D98F" w14:textId="19AD6900" w:rsidR="00D71F94" w:rsidRPr="00D71F94" w:rsidRDefault="00D71F94" w:rsidP="00D71F94">
      <w:pPr>
        <w:spacing w:after="0" w:line="240" w:lineRule="auto"/>
        <w:rPr>
          <w:rFonts w:ascii="Cambria" w:eastAsia="Times New Roman" w:hAnsi="Cambria" w:cs="Times New Roman"/>
          <w:color w:val="0E0E0E"/>
          <w:lang w:val="fr-FR" w:eastAsia="fr-FR"/>
        </w:rPr>
      </w:pPr>
      <w:r w:rsidRPr="00D71F94">
        <w:rPr>
          <w:rFonts w:ascii="Cambria" w:eastAsia="Times New Roman" w:hAnsi="Cambria" w:cs="Times New Roman"/>
          <w:b/>
          <w:bCs/>
          <w:color w:val="0E0E0E"/>
          <w:lang w:val="fr-FR" w:eastAsia="fr-FR"/>
        </w:rPr>
        <w:t>→ Parmi les langages et outils que vous avez appris, lequel préférez-vous utiliser et pourquoi ?</w:t>
      </w:r>
    </w:p>
    <w:p w14:paraId="5A16F9AD" w14:textId="77777777" w:rsidR="00D71F94" w:rsidRPr="00D71F94" w:rsidRDefault="00D71F94" w:rsidP="00D71F94">
      <w:pPr>
        <w:spacing w:after="0" w:line="240" w:lineRule="auto"/>
        <w:rPr>
          <w:rFonts w:ascii="Helvetica Neue" w:eastAsia="Times New Roman" w:hAnsi="Helvetica Neue" w:cs="Times New Roman"/>
          <w:color w:val="0E0E0E"/>
          <w:sz w:val="21"/>
          <w:szCs w:val="21"/>
          <w:lang w:val="fr-FR" w:eastAsia="fr-FR"/>
        </w:rPr>
      </w:pPr>
    </w:p>
    <w:p w14:paraId="4C325CB7" w14:textId="77777777" w:rsidR="004521C1" w:rsidRDefault="00000000">
      <w:r>
        <w:t>English: I really enjoy using JavaScript because it makes websites dynamic and interactive. It’s the language that best connects logic and creativity, which are the two things I like the most about web development.</w:t>
      </w:r>
    </w:p>
    <w:p w14:paraId="431BB551" w14:textId="77777777" w:rsidR="004521C1" w:rsidRDefault="00000000">
      <w:r>
        <w:t xml:space="preserve">Français: J’aime beaucoup utiliser JavaScript car il rend les sites web dynamiques et interactifs. C’est le langage qui relie le mieux la logique et la créativité, deux aspects que j’apprécie particulièrement dans le </w:t>
      </w:r>
      <w:proofErr w:type="spellStart"/>
      <w:r>
        <w:t>développement</w:t>
      </w:r>
      <w:proofErr w:type="spellEnd"/>
      <w:r>
        <w:t xml:space="preserve"> web.</w:t>
      </w:r>
    </w:p>
    <w:p w14:paraId="2430047B" w14:textId="5F0F4002" w:rsidR="00D71F94" w:rsidRPr="00D71F94" w:rsidRDefault="00D71F94" w:rsidP="00D71F94">
      <w:pPr>
        <w:spacing w:before="100" w:beforeAutospacing="1" w:after="100" w:afterAutospacing="1" w:line="240" w:lineRule="auto"/>
        <w:rPr>
          <w:rFonts w:ascii="Cambria" w:eastAsia="Times New Roman" w:hAnsi="Cambria" w:cs="Times New Roman"/>
          <w:color w:val="0E0E0E"/>
          <w:lang w:val="fr-FR" w:eastAsia="fr-FR"/>
        </w:rPr>
      </w:pPr>
      <w:proofErr w:type="spellStart"/>
      <w:r w:rsidRPr="00D71F94">
        <w:rPr>
          <w:rFonts w:ascii="Cambria" w:eastAsia="Times New Roman" w:hAnsi="Cambria" w:cs="Times New Roman"/>
          <w:color w:val="0E0E0E"/>
          <w:lang w:val="fr-FR" w:eastAsia="fr-FR"/>
        </w:rPr>
        <w:t>Thank</w:t>
      </w:r>
      <w:proofErr w:type="spellEnd"/>
      <w:r w:rsidRPr="00D71F94">
        <w:rPr>
          <w:rFonts w:ascii="Cambria" w:eastAsia="Times New Roman" w:hAnsi="Cambria" w:cs="Times New Roman"/>
          <w:color w:val="0E0E0E"/>
          <w:lang w:val="fr-FR" w:eastAsia="fr-FR"/>
        </w:rPr>
        <w:t xml:space="preserve"> </w:t>
      </w:r>
      <w:proofErr w:type="spellStart"/>
      <w:r w:rsidRPr="00D71F94">
        <w:rPr>
          <w:rFonts w:ascii="Cambria" w:eastAsia="Times New Roman" w:hAnsi="Cambria" w:cs="Times New Roman"/>
          <w:color w:val="0E0E0E"/>
          <w:lang w:val="fr-FR" w:eastAsia="fr-FR"/>
        </w:rPr>
        <w:t>you</w:t>
      </w:r>
      <w:proofErr w:type="spellEnd"/>
      <w:r w:rsidRPr="00D71F94">
        <w:rPr>
          <w:rFonts w:ascii="Cambria" w:eastAsia="Times New Roman" w:hAnsi="Cambria" w:cs="Times New Roman"/>
          <w:color w:val="0E0E0E"/>
          <w:lang w:val="fr-FR" w:eastAsia="fr-FR"/>
        </w:rPr>
        <w:t xml:space="preserve"> for </w:t>
      </w:r>
      <w:proofErr w:type="spellStart"/>
      <w:r w:rsidRPr="00D71F94">
        <w:rPr>
          <w:rFonts w:ascii="Cambria" w:eastAsia="Times New Roman" w:hAnsi="Cambria" w:cs="Times New Roman"/>
          <w:color w:val="0E0E0E"/>
          <w:lang w:val="fr-FR" w:eastAsia="fr-FR"/>
        </w:rPr>
        <w:t>your</w:t>
      </w:r>
      <w:proofErr w:type="spellEnd"/>
      <w:r w:rsidRPr="00D71F94">
        <w:rPr>
          <w:rFonts w:ascii="Cambria" w:eastAsia="Times New Roman" w:hAnsi="Cambria" w:cs="Times New Roman"/>
          <w:color w:val="0E0E0E"/>
          <w:lang w:val="fr-FR" w:eastAsia="fr-FR"/>
        </w:rPr>
        <w:t xml:space="preserve"> time. </w:t>
      </w:r>
      <w:proofErr w:type="spellStart"/>
      <w:r w:rsidRPr="00D71F94">
        <w:rPr>
          <w:rFonts w:ascii="Cambria" w:eastAsia="Times New Roman" w:hAnsi="Cambria" w:cs="Times New Roman"/>
          <w:color w:val="0E0E0E"/>
          <w:lang w:val="fr-FR" w:eastAsia="fr-FR"/>
        </w:rPr>
        <w:t>I’d</w:t>
      </w:r>
      <w:proofErr w:type="spellEnd"/>
      <w:r w:rsidRPr="00D71F94">
        <w:rPr>
          <w:rFonts w:ascii="Cambria" w:eastAsia="Times New Roman" w:hAnsi="Cambria" w:cs="Times New Roman"/>
          <w:color w:val="0E0E0E"/>
          <w:lang w:val="fr-FR" w:eastAsia="fr-FR"/>
        </w:rPr>
        <w:t xml:space="preserve"> </w:t>
      </w:r>
      <w:proofErr w:type="spellStart"/>
      <w:r w:rsidRPr="00D71F94">
        <w:rPr>
          <w:rFonts w:ascii="Cambria" w:eastAsia="Times New Roman" w:hAnsi="Cambria" w:cs="Times New Roman"/>
          <w:color w:val="0E0E0E"/>
          <w:lang w:val="fr-FR" w:eastAsia="fr-FR"/>
        </w:rPr>
        <w:t>be</w:t>
      </w:r>
      <w:proofErr w:type="spellEnd"/>
      <w:r w:rsidRPr="00D71F94">
        <w:rPr>
          <w:rFonts w:ascii="Cambria" w:eastAsia="Times New Roman" w:hAnsi="Cambria" w:cs="Times New Roman"/>
          <w:color w:val="0E0E0E"/>
          <w:lang w:val="fr-FR" w:eastAsia="fr-FR"/>
        </w:rPr>
        <w:t xml:space="preserve"> </w:t>
      </w:r>
      <w:proofErr w:type="spellStart"/>
      <w:r w:rsidRPr="00D71F94">
        <w:rPr>
          <w:rFonts w:ascii="Cambria" w:eastAsia="Times New Roman" w:hAnsi="Cambria" w:cs="Times New Roman"/>
          <w:color w:val="0E0E0E"/>
          <w:lang w:val="fr-FR" w:eastAsia="fr-FR"/>
        </w:rPr>
        <w:t>glad</w:t>
      </w:r>
      <w:proofErr w:type="spellEnd"/>
      <w:r w:rsidRPr="00D71F94">
        <w:rPr>
          <w:rFonts w:ascii="Cambria" w:eastAsia="Times New Roman" w:hAnsi="Cambria" w:cs="Times New Roman"/>
          <w:color w:val="0E0E0E"/>
          <w:lang w:val="fr-FR" w:eastAsia="fr-FR"/>
        </w:rPr>
        <w:t xml:space="preserve"> to </w:t>
      </w:r>
      <w:proofErr w:type="spellStart"/>
      <w:r w:rsidRPr="00D71F94">
        <w:rPr>
          <w:rFonts w:ascii="Cambria" w:eastAsia="Times New Roman" w:hAnsi="Cambria" w:cs="Times New Roman"/>
          <w:color w:val="0E0E0E"/>
          <w:lang w:val="fr-FR" w:eastAsia="fr-FR"/>
        </w:rPr>
        <w:t>contribute</w:t>
      </w:r>
      <w:proofErr w:type="spellEnd"/>
      <w:r w:rsidRPr="00D71F94">
        <w:rPr>
          <w:rFonts w:ascii="Cambria" w:eastAsia="Times New Roman" w:hAnsi="Cambria" w:cs="Times New Roman"/>
          <w:color w:val="0E0E0E"/>
          <w:lang w:val="fr-FR" w:eastAsia="fr-FR"/>
        </w:rPr>
        <w:t xml:space="preserve"> to </w:t>
      </w:r>
      <w:proofErr w:type="spellStart"/>
      <w:r w:rsidRPr="00D71F94">
        <w:rPr>
          <w:rFonts w:ascii="Cambria" w:eastAsia="Times New Roman" w:hAnsi="Cambria" w:cs="Times New Roman"/>
          <w:color w:val="0E0E0E"/>
          <w:lang w:val="fr-FR" w:eastAsia="fr-FR"/>
        </w:rPr>
        <w:t>Ingérop’s</w:t>
      </w:r>
      <w:proofErr w:type="spellEnd"/>
      <w:r w:rsidRPr="00D71F94">
        <w:rPr>
          <w:rFonts w:ascii="Cambria" w:eastAsia="Times New Roman" w:hAnsi="Cambria" w:cs="Times New Roman"/>
          <w:color w:val="0E0E0E"/>
          <w:lang w:val="fr-FR" w:eastAsia="fr-FR"/>
        </w:rPr>
        <w:t xml:space="preserve"> digital </w:t>
      </w:r>
      <w:proofErr w:type="spellStart"/>
      <w:r w:rsidRPr="00D71F94">
        <w:rPr>
          <w:rFonts w:ascii="Cambria" w:eastAsia="Times New Roman" w:hAnsi="Cambria" w:cs="Times New Roman"/>
          <w:color w:val="0E0E0E"/>
          <w:lang w:val="fr-FR" w:eastAsia="fr-FR"/>
        </w:rPr>
        <w:t>projects</w:t>
      </w:r>
      <w:proofErr w:type="spellEnd"/>
      <w:r w:rsidRPr="00D71F94">
        <w:rPr>
          <w:rFonts w:ascii="Cambria" w:eastAsia="Times New Roman" w:hAnsi="Cambria" w:cs="Times New Roman"/>
          <w:color w:val="0E0E0E"/>
          <w:lang w:val="fr-FR" w:eastAsia="fr-FR"/>
        </w:rPr>
        <w:t xml:space="preserve"> and </w:t>
      </w:r>
      <w:proofErr w:type="spellStart"/>
      <w:r w:rsidRPr="00D71F94">
        <w:rPr>
          <w:rFonts w:ascii="Cambria" w:eastAsia="Times New Roman" w:hAnsi="Cambria" w:cs="Times New Roman"/>
          <w:color w:val="0E0E0E"/>
          <w:lang w:val="fr-FR" w:eastAsia="fr-FR"/>
        </w:rPr>
        <w:t>keep</w:t>
      </w:r>
      <w:proofErr w:type="spellEnd"/>
      <w:r w:rsidRPr="00D71F94">
        <w:rPr>
          <w:rFonts w:ascii="Cambria" w:eastAsia="Times New Roman" w:hAnsi="Cambria" w:cs="Times New Roman"/>
          <w:color w:val="0E0E0E"/>
          <w:lang w:val="fr-FR" w:eastAsia="fr-FR"/>
        </w:rPr>
        <w:t xml:space="preserve"> </w:t>
      </w:r>
      <w:proofErr w:type="spellStart"/>
      <w:r w:rsidRPr="00D71F94">
        <w:rPr>
          <w:rFonts w:ascii="Cambria" w:eastAsia="Times New Roman" w:hAnsi="Cambria" w:cs="Times New Roman"/>
          <w:color w:val="0E0E0E"/>
          <w:lang w:val="fr-FR" w:eastAsia="fr-FR"/>
        </w:rPr>
        <w:t>learning</w:t>
      </w:r>
      <w:proofErr w:type="spellEnd"/>
      <w:r w:rsidRPr="00D71F94">
        <w:rPr>
          <w:rFonts w:ascii="Cambria" w:eastAsia="Times New Roman" w:hAnsi="Cambria" w:cs="Times New Roman"/>
          <w:color w:val="0E0E0E"/>
          <w:lang w:val="fr-FR" w:eastAsia="fr-FR"/>
        </w:rPr>
        <w:t xml:space="preserve"> </w:t>
      </w:r>
      <w:proofErr w:type="spellStart"/>
      <w:r w:rsidRPr="00D71F94">
        <w:rPr>
          <w:rFonts w:ascii="Cambria" w:eastAsia="Times New Roman" w:hAnsi="Cambria" w:cs="Times New Roman"/>
          <w:color w:val="0E0E0E"/>
          <w:lang w:val="fr-FR" w:eastAsia="fr-FR"/>
        </w:rPr>
        <w:t>from</w:t>
      </w:r>
      <w:proofErr w:type="spellEnd"/>
      <w:r w:rsidRPr="00D71F94">
        <w:rPr>
          <w:rFonts w:ascii="Cambria" w:eastAsia="Times New Roman" w:hAnsi="Cambria" w:cs="Times New Roman"/>
          <w:color w:val="0E0E0E"/>
          <w:lang w:val="fr-FR" w:eastAsia="fr-FR"/>
        </w:rPr>
        <w:t xml:space="preserve"> </w:t>
      </w:r>
      <w:proofErr w:type="spellStart"/>
      <w:r w:rsidRPr="00D71F94">
        <w:rPr>
          <w:rFonts w:ascii="Cambria" w:eastAsia="Times New Roman" w:hAnsi="Cambria" w:cs="Times New Roman"/>
          <w:color w:val="0E0E0E"/>
          <w:lang w:val="fr-FR" w:eastAsia="fr-FR"/>
        </w:rPr>
        <w:t>your</w:t>
      </w:r>
      <w:proofErr w:type="spellEnd"/>
      <w:r w:rsidRPr="00D71F94">
        <w:rPr>
          <w:rFonts w:ascii="Cambria" w:eastAsia="Times New Roman" w:hAnsi="Cambria" w:cs="Times New Roman"/>
          <w:color w:val="0E0E0E"/>
          <w:lang w:val="fr-FR" w:eastAsia="fr-FR"/>
        </w:rPr>
        <w:t xml:space="preserve"> </w:t>
      </w:r>
      <w:proofErr w:type="gramStart"/>
      <w:r w:rsidRPr="00D71F94">
        <w:rPr>
          <w:rFonts w:ascii="Cambria" w:eastAsia="Times New Roman" w:hAnsi="Cambria" w:cs="Times New Roman"/>
          <w:color w:val="0E0E0E"/>
          <w:lang w:val="fr-FR" w:eastAsia="fr-FR"/>
        </w:rPr>
        <w:t>team</w:t>
      </w:r>
      <w:proofErr w:type="gramEnd"/>
      <w:r w:rsidRPr="00D71F94">
        <w:rPr>
          <w:rFonts w:ascii="Cambria" w:eastAsia="Times New Roman" w:hAnsi="Cambria" w:cs="Times New Roman"/>
          <w:color w:val="0E0E0E"/>
          <w:lang w:val="fr-FR" w:eastAsia="fr-FR"/>
        </w:rPr>
        <w:t>.</w:t>
      </w:r>
    </w:p>
    <w:p w14:paraId="77466E5D" w14:textId="77777777" w:rsidR="00D71F94" w:rsidRDefault="00D71F94"/>
    <w:sectPr w:rsidR="00D71F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AppleSystemUIFon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3C7B0387"/>
    <w:multiLevelType w:val="multilevel"/>
    <w:tmpl w:val="088E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1E020C"/>
    <w:multiLevelType w:val="multilevel"/>
    <w:tmpl w:val="6F963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379460">
    <w:abstractNumId w:val="8"/>
  </w:num>
  <w:num w:numId="2" w16cid:durableId="1719665701">
    <w:abstractNumId w:val="6"/>
  </w:num>
  <w:num w:numId="3" w16cid:durableId="236938424">
    <w:abstractNumId w:val="5"/>
  </w:num>
  <w:num w:numId="4" w16cid:durableId="151988670">
    <w:abstractNumId w:val="4"/>
  </w:num>
  <w:num w:numId="5" w16cid:durableId="702172608">
    <w:abstractNumId w:val="7"/>
  </w:num>
  <w:num w:numId="6" w16cid:durableId="1609771535">
    <w:abstractNumId w:val="3"/>
  </w:num>
  <w:num w:numId="7" w16cid:durableId="1410931426">
    <w:abstractNumId w:val="2"/>
  </w:num>
  <w:num w:numId="8" w16cid:durableId="906888278">
    <w:abstractNumId w:val="1"/>
  </w:num>
  <w:num w:numId="9" w16cid:durableId="477693445">
    <w:abstractNumId w:val="0"/>
  </w:num>
  <w:num w:numId="10" w16cid:durableId="1253972636">
    <w:abstractNumId w:val="10"/>
  </w:num>
  <w:num w:numId="11" w16cid:durableId="13058127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0572"/>
    <w:rsid w:val="0029639D"/>
    <w:rsid w:val="00326F90"/>
    <w:rsid w:val="004521C1"/>
    <w:rsid w:val="00694517"/>
    <w:rsid w:val="008F4B42"/>
    <w:rsid w:val="00A95404"/>
    <w:rsid w:val="00AA1D8D"/>
    <w:rsid w:val="00B47730"/>
    <w:rsid w:val="00CB0664"/>
    <w:rsid w:val="00D71F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118867"/>
  <w14:defaultImageDpi w14:val="300"/>
  <w15:docId w15:val="{9E7F0801-11C4-B746-9A95-BB98FA27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1109</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Timothe Belcour</cp:lastModifiedBy>
  <cp:revision>5</cp:revision>
  <dcterms:created xsi:type="dcterms:W3CDTF">2013-12-23T23:15:00Z</dcterms:created>
  <dcterms:modified xsi:type="dcterms:W3CDTF">2025-10-12T16:26:00Z</dcterms:modified>
  <cp:category/>
</cp:coreProperties>
</file>